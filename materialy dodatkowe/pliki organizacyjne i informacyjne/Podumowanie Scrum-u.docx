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2E6D" w14:textId="77777777" w:rsidR="00704D58" w:rsidRPr="0001263A" w:rsidRDefault="00000000">
      <w:pPr>
        <w:pStyle w:val="Nagwek1"/>
        <w:rPr>
          <w:lang w:val="pl-PL"/>
        </w:rPr>
      </w:pPr>
      <w:r w:rsidRPr="0001263A">
        <w:rPr>
          <w:lang w:val="pl-PL"/>
        </w:rPr>
        <w:t xml:space="preserve">Zastosowanie metody </w:t>
      </w:r>
      <w:proofErr w:type="spellStart"/>
      <w:r w:rsidRPr="0001263A">
        <w:rPr>
          <w:lang w:val="pl-PL"/>
        </w:rPr>
        <w:t>Scrum</w:t>
      </w:r>
      <w:proofErr w:type="spellEnd"/>
      <w:r w:rsidRPr="0001263A">
        <w:rPr>
          <w:lang w:val="pl-PL"/>
        </w:rPr>
        <w:t xml:space="preserve"> w projekcie komunikatora</w:t>
      </w:r>
    </w:p>
    <w:p w14:paraId="3EDB0AAD" w14:textId="22D5C604" w:rsidR="00704D58" w:rsidRPr="0001263A" w:rsidRDefault="00000000">
      <w:pPr>
        <w:rPr>
          <w:lang w:val="pl-PL"/>
        </w:rPr>
      </w:pPr>
      <w:r w:rsidRPr="0001263A">
        <w:rPr>
          <w:lang w:val="pl-PL"/>
        </w:rPr>
        <w:t xml:space="preserve">W trakcie realizacji projektu komunikatora </w:t>
      </w:r>
      <w:r w:rsidR="0001263A" w:rsidRPr="0001263A">
        <w:rPr>
          <w:lang w:val="pl-PL"/>
        </w:rPr>
        <w:t>k</w:t>
      </w:r>
      <w:r w:rsidR="0001263A">
        <w:rPr>
          <w:lang w:val="pl-PL"/>
        </w:rPr>
        <w:t>orzystaliśmy</w:t>
      </w:r>
      <w:r w:rsidRPr="0001263A">
        <w:rPr>
          <w:lang w:val="pl-PL"/>
        </w:rPr>
        <w:t xml:space="preserve"> z uproszczonej </w:t>
      </w:r>
      <w:proofErr w:type="spellStart"/>
      <w:r w:rsidRPr="0001263A">
        <w:rPr>
          <w:lang w:val="pl-PL"/>
        </w:rPr>
        <w:t>Scrum</w:t>
      </w:r>
      <w:proofErr w:type="spellEnd"/>
      <w:r w:rsidR="0001263A">
        <w:rPr>
          <w:lang w:val="pl-PL"/>
        </w:rPr>
        <w:t>-u</w:t>
      </w:r>
      <w:r w:rsidRPr="0001263A">
        <w:rPr>
          <w:lang w:val="pl-PL"/>
        </w:rPr>
        <w:t>, dostosowanej do</w:t>
      </w:r>
      <w:r w:rsidR="0001263A">
        <w:rPr>
          <w:lang w:val="pl-PL"/>
        </w:rPr>
        <w:t xml:space="preserve"> panujących</w:t>
      </w:r>
      <w:r w:rsidRPr="0001263A">
        <w:rPr>
          <w:lang w:val="pl-PL"/>
        </w:rPr>
        <w:t xml:space="preserve"> warunków. </w:t>
      </w:r>
      <w:proofErr w:type="spellStart"/>
      <w:r w:rsidRPr="0001263A">
        <w:rPr>
          <w:lang w:val="pl-PL"/>
        </w:rPr>
        <w:t>Scrum</w:t>
      </w:r>
      <w:proofErr w:type="spellEnd"/>
      <w:r w:rsidRPr="0001263A">
        <w:rPr>
          <w:lang w:val="pl-PL"/>
        </w:rPr>
        <w:t xml:space="preserve"> pomógł nam uporządkować pracę, zorganizować podział zadań i regularnie monitorować postępy.</w:t>
      </w:r>
    </w:p>
    <w:p w14:paraId="74356B15" w14:textId="3EF83063" w:rsidR="00704D58" w:rsidRPr="0001263A" w:rsidRDefault="00000000">
      <w:pPr>
        <w:pStyle w:val="Nagwek2"/>
        <w:rPr>
          <w:lang w:val="pl-PL"/>
        </w:rPr>
      </w:pPr>
      <w:proofErr w:type="spellStart"/>
      <w:r w:rsidRPr="0001263A">
        <w:rPr>
          <w:lang w:val="pl-PL"/>
        </w:rPr>
        <w:t>Scrum</w:t>
      </w:r>
      <w:proofErr w:type="spellEnd"/>
      <w:r w:rsidRPr="0001263A">
        <w:rPr>
          <w:lang w:val="pl-PL"/>
        </w:rPr>
        <w:t xml:space="preserve"> Master</w:t>
      </w:r>
      <w:r w:rsidR="0001263A">
        <w:rPr>
          <w:lang w:val="pl-PL"/>
        </w:rPr>
        <w:t xml:space="preserve"> to lider zespołu</w:t>
      </w:r>
    </w:p>
    <w:p w14:paraId="4059F579" w14:textId="456B06E7" w:rsidR="00704D58" w:rsidRPr="0001263A" w:rsidRDefault="0001263A">
      <w:pPr>
        <w:rPr>
          <w:lang w:val="pl-PL"/>
        </w:rPr>
      </w:pPr>
      <w:r>
        <w:rPr>
          <w:lang w:val="pl-PL"/>
        </w:rPr>
        <w:t xml:space="preserve">W roli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mastera był Emil.</w:t>
      </w:r>
      <w:r w:rsidR="00000000" w:rsidRPr="0001263A">
        <w:rPr>
          <w:lang w:val="pl-PL"/>
        </w:rPr>
        <w:t xml:space="preserve"> Do jego obowiązków należało:</w:t>
      </w:r>
      <w:r w:rsidR="00000000" w:rsidRPr="0001263A">
        <w:rPr>
          <w:lang w:val="pl-PL"/>
        </w:rPr>
        <w:br/>
        <w:t>- koordynowanie prac zespołu</w:t>
      </w:r>
      <w:r>
        <w:rPr>
          <w:lang w:val="pl-PL"/>
        </w:rPr>
        <w:t>,</w:t>
      </w:r>
      <w:r w:rsidR="00000000" w:rsidRPr="0001263A">
        <w:rPr>
          <w:lang w:val="pl-PL"/>
        </w:rPr>
        <w:br/>
        <w:t xml:space="preserve">- </w:t>
      </w:r>
      <w:r>
        <w:rPr>
          <w:lang w:val="pl-PL"/>
        </w:rPr>
        <w:t>organizacja pracy,</w:t>
      </w:r>
      <w:r w:rsidR="00000000" w:rsidRPr="0001263A">
        <w:rPr>
          <w:lang w:val="pl-PL"/>
        </w:rPr>
        <w:br/>
        <w:t>- rozwiązywanie bieżących problemów</w:t>
      </w:r>
      <w:r>
        <w:rPr>
          <w:lang w:val="pl-PL"/>
        </w:rPr>
        <w:t>,</w:t>
      </w:r>
      <w:r w:rsidR="00000000" w:rsidRPr="0001263A">
        <w:rPr>
          <w:lang w:val="pl-PL"/>
        </w:rPr>
        <w:br/>
        <w:t>- dbanie o komunikację w zespole</w:t>
      </w:r>
      <w:r>
        <w:rPr>
          <w:lang w:val="pl-PL"/>
        </w:rPr>
        <w:t>.</w:t>
      </w:r>
    </w:p>
    <w:p w14:paraId="562AEBB6" w14:textId="077BFEA6" w:rsidR="00704D58" w:rsidRPr="0001263A" w:rsidRDefault="00000000">
      <w:pPr>
        <w:pStyle w:val="Nagwek2"/>
        <w:rPr>
          <w:lang w:val="pl-PL"/>
        </w:rPr>
      </w:pPr>
      <w:r w:rsidRPr="0001263A">
        <w:rPr>
          <w:lang w:val="pl-PL"/>
        </w:rPr>
        <w:t>Zespół projektowy</w:t>
      </w:r>
    </w:p>
    <w:p w14:paraId="47A18D44" w14:textId="77777777" w:rsidR="00704D58" w:rsidRPr="0001263A" w:rsidRDefault="00000000">
      <w:pPr>
        <w:rPr>
          <w:lang w:val="pl-PL"/>
        </w:rPr>
      </w:pPr>
      <w:r w:rsidRPr="0001263A">
        <w:rPr>
          <w:lang w:val="pl-PL"/>
        </w:rPr>
        <w:t>Składał się z pięciu osób, podzielonych na role:</w:t>
      </w:r>
      <w:r w:rsidRPr="0001263A">
        <w:rPr>
          <w:lang w:val="pl-PL"/>
        </w:rPr>
        <w:br/>
        <w:t xml:space="preserve">- </w:t>
      </w:r>
      <w:proofErr w:type="spellStart"/>
      <w:r w:rsidRPr="0001263A">
        <w:rPr>
          <w:lang w:val="pl-PL"/>
        </w:rPr>
        <w:t>Backend</w:t>
      </w:r>
      <w:proofErr w:type="spellEnd"/>
      <w:r w:rsidRPr="0001263A">
        <w:rPr>
          <w:lang w:val="pl-PL"/>
        </w:rPr>
        <w:t xml:space="preserve"> (Dominik) – baza danych, logowanie, socket.io</w:t>
      </w:r>
      <w:r w:rsidRPr="0001263A">
        <w:rPr>
          <w:lang w:val="pl-PL"/>
        </w:rPr>
        <w:br/>
        <w:t xml:space="preserve">- </w:t>
      </w:r>
      <w:proofErr w:type="spellStart"/>
      <w:r w:rsidRPr="0001263A">
        <w:rPr>
          <w:lang w:val="pl-PL"/>
        </w:rPr>
        <w:t>Frontend</w:t>
      </w:r>
      <w:proofErr w:type="spellEnd"/>
      <w:r w:rsidRPr="0001263A">
        <w:rPr>
          <w:lang w:val="pl-PL"/>
        </w:rPr>
        <w:t xml:space="preserve"> (Olek, Wiesław) – HTML, CSS, czat, formularze</w:t>
      </w:r>
      <w:r w:rsidRPr="0001263A">
        <w:rPr>
          <w:lang w:val="pl-PL"/>
        </w:rPr>
        <w:br/>
        <w:t xml:space="preserve">- </w:t>
      </w:r>
      <w:proofErr w:type="spellStart"/>
      <w:r w:rsidRPr="0001263A">
        <w:rPr>
          <w:lang w:val="pl-PL"/>
        </w:rPr>
        <w:t>Scrum</w:t>
      </w:r>
      <w:proofErr w:type="spellEnd"/>
      <w:r w:rsidRPr="0001263A">
        <w:rPr>
          <w:lang w:val="pl-PL"/>
        </w:rPr>
        <w:t xml:space="preserve"> Master &amp; integracja (Emilian) – połączenie front–</w:t>
      </w:r>
      <w:proofErr w:type="spellStart"/>
      <w:r w:rsidRPr="0001263A">
        <w:rPr>
          <w:lang w:val="pl-PL"/>
        </w:rPr>
        <w:t>back</w:t>
      </w:r>
      <w:proofErr w:type="spellEnd"/>
      <w:r w:rsidRPr="0001263A">
        <w:rPr>
          <w:lang w:val="pl-PL"/>
        </w:rPr>
        <w:t>, zarządzanie</w:t>
      </w:r>
      <w:r w:rsidRPr="0001263A">
        <w:rPr>
          <w:lang w:val="pl-PL"/>
        </w:rPr>
        <w:br/>
        <w:t>- Grafika (Bolek) – logo i elementy wizualne</w:t>
      </w:r>
    </w:p>
    <w:p w14:paraId="600E42C4" w14:textId="00293A57" w:rsidR="00704D58" w:rsidRPr="0001263A" w:rsidRDefault="00000000">
      <w:pPr>
        <w:pStyle w:val="Nagwek2"/>
        <w:rPr>
          <w:lang w:val="pl-PL"/>
        </w:rPr>
      </w:pPr>
      <w:r w:rsidRPr="0001263A">
        <w:rPr>
          <w:lang w:val="pl-PL"/>
        </w:rPr>
        <w:t>Spotkania</w:t>
      </w:r>
    </w:p>
    <w:p w14:paraId="45CFB5CB" w14:textId="77777777" w:rsidR="0001263A" w:rsidRDefault="00000000">
      <w:pPr>
        <w:rPr>
          <w:lang w:val="pl-PL"/>
        </w:rPr>
      </w:pPr>
      <w:r w:rsidRPr="0001263A">
        <w:rPr>
          <w:lang w:val="pl-PL"/>
        </w:rPr>
        <w:t>- D</w:t>
      </w:r>
      <w:proofErr w:type="spellStart"/>
      <w:r w:rsidRPr="0001263A">
        <w:rPr>
          <w:lang w:val="pl-PL"/>
        </w:rPr>
        <w:t>aily</w:t>
      </w:r>
      <w:proofErr w:type="spellEnd"/>
      <w:r w:rsidRPr="0001263A">
        <w:rPr>
          <w:lang w:val="pl-PL"/>
        </w:rPr>
        <w:t xml:space="preserve"> </w:t>
      </w:r>
      <w:proofErr w:type="spellStart"/>
      <w:r w:rsidR="0001263A">
        <w:rPr>
          <w:lang w:val="pl-PL"/>
        </w:rPr>
        <w:t>scrumy</w:t>
      </w:r>
      <w:proofErr w:type="spellEnd"/>
      <w:r w:rsidR="0001263A">
        <w:rPr>
          <w:lang w:val="pl-PL"/>
        </w:rPr>
        <w:t xml:space="preserve"> nie były codzienne.</w:t>
      </w:r>
      <w:r w:rsidRPr="0001263A">
        <w:rPr>
          <w:lang w:val="pl-PL"/>
        </w:rPr>
        <w:t xml:space="preserve"> </w:t>
      </w:r>
      <w:r w:rsidR="0001263A">
        <w:rPr>
          <w:lang w:val="pl-PL"/>
        </w:rPr>
        <w:t>O</w:t>
      </w:r>
      <w:r w:rsidRPr="0001263A">
        <w:rPr>
          <w:lang w:val="pl-PL"/>
        </w:rPr>
        <w:t xml:space="preserve">dbywały się nieregularnie, </w:t>
      </w:r>
      <w:r w:rsidR="0001263A">
        <w:rPr>
          <w:lang w:val="pl-PL"/>
        </w:rPr>
        <w:t>kilka razy dyskutowaliśmy na temat postępów.</w:t>
      </w:r>
      <w:r w:rsidRPr="0001263A">
        <w:rPr>
          <w:lang w:val="pl-PL"/>
        </w:rPr>
        <w:br/>
        <w:t>- Sprint</w:t>
      </w:r>
      <w:r w:rsidR="0001263A">
        <w:rPr>
          <w:lang w:val="pl-PL"/>
        </w:rPr>
        <w:t xml:space="preserve">y, były dość luźno narzucone, każdy wiedział jakie zadania ma wykonać i ile w przybliżeniu ma na nie czasu, w tak małym zespole w razie problemów </w:t>
      </w:r>
      <w:proofErr w:type="spellStart"/>
      <w:r w:rsidR="0001263A">
        <w:rPr>
          <w:lang w:val="pl-PL"/>
        </w:rPr>
        <w:t>scrum</w:t>
      </w:r>
      <w:proofErr w:type="spellEnd"/>
      <w:r w:rsidR="0001263A">
        <w:rPr>
          <w:lang w:val="pl-PL"/>
        </w:rPr>
        <w:t xml:space="preserve"> master mógł rozwiązywać je na bieżąco.</w:t>
      </w:r>
    </w:p>
    <w:p w14:paraId="4B12F0FD" w14:textId="4BB2BFFB" w:rsidR="0001263A" w:rsidRPr="0001263A" w:rsidRDefault="0001263A" w:rsidP="0001263A">
      <w:pPr>
        <w:pStyle w:val="Nagwek2"/>
        <w:rPr>
          <w:lang w:val="pl-PL"/>
        </w:rPr>
      </w:pPr>
      <w:r>
        <w:rPr>
          <w:lang w:val="pl-PL"/>
        </w:rPr>
        <w:t>Podsumowanie</w:t>
      </w:r>
    </w:p>
    <w:p w14:paraId="1BCB3ADB" w14:textId="7F8F981D" w:rsidR="00704D58" w:rsidRPr="0001263A" w:rsidRDefault="00000000">
      <w:pPr>
        <w:rPr>
          <w:lang w:val="pl-PL"/>
        </w:rPr>
      </w:pPr>
      <w:r w:rsidRPr="0001263A">
        <w:rPr>
          <w:lang w:val="pl-PL"/>
        </w:rPr>
        <w:t>- Podział zadań</w:t>
      </w:r>
      <w:r w:rsidR="0001263A">
        <w:rPr>
          <w:lang w:val="pl-PL"/>
        </w:rPr>
        <w:t xml:space="preserve"> </w:t>
      </w:r>
      <w:r w:rsidRPr="0001263A">
        <w:rPr>
          <w:lang w:val="pl-PL"/>
        </w:rPr>
        <w:t>był pomocny i pozwolił</w:t>
      </w:r>
      <w:r w:rsidR="0001263A">
        <w:rPr>
          <w:lang w:val="pl-PL"/>
        </w:rPr>
        <w:t xml:space="preserve"> </w:t>
      </w:r>
      <w:r w:rsidRPr="0001263A">
        <w:rPr>
          <w:lang w:val="pl-PL"/>
        </w:rPr>
        <w:t>uniknąć chaosu.</w:t>
      </w:r>
      <w:r w:rsidRPr="0001263A">
        <w:rPr>
          <w:lang w:val="pl-PL"/>
        </w:rPr>
        <w:br/>
        <w:t xml:space="preserve">- Rola </w:t>
      </w:r>
      <w:proofErr w:type="spellStart"/>
      <w:r w:rsidRPr="0001263A">
        <w:rPr>
          <w:lang w:val="pl-PL"/>
        </w:rPr>
        <w:t>Scrum</w:t>
      </w:r>
      <w:proofErr w:type="spellEnd"/>
      <w:r w:rsidRPr="0001263A">
        <w:rPr>
          <w:lang w:val="pl-PL"/>
        </w:rPr>
        <w:t xml:space="preserve"> Mastera </w:t>
      </w:r>
      <w:r w:rsidR="0001263A">
        <w:rPr>
          <w:lang w:val="pl-PL"/>
        </w:rPr>
        <w:t xml:space="preserve">łączyła się z rolą lidera projektu.                                                                        </w:t>
      </w:r>
      <w:r w:rsidRPr="0001263A">
        <w:rPr>
          <w:lang w:val="pl-PL"/>
        </w:rPr>
        <w:t xml:space="preserve">- </w:t>
      </w:r>
      <w:proofErr w:type="spellStart"/>
      <w:r w:rsidR="0001263A">
        <w:rPr>
          <w:lang w:val="pl-PL"/>
        </w:rPr>
        <w:t>Scrum</w:t>
      </w:r>
      <w:proofErr w:type="spellEnd"/>
      <w:r w:rsidR="0001263A">
        <w:rPr>
          <w:lang w:val="pl-PL"/>
        </w:rPr>
        <w:t xml:space="preserve"> choć znacznie zmodyfikowany i przystosowany do warunków okazał się dobrą podstawą do pomocy w organizacji.</w:t>
      </w:r>
    </w:p>
    <w:sectPr w:rsidR="00704D58" w:rsidRPr="00012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254210">
    <w:abstractNumId w:val="8"/>
  </w:num>
  <w:num w:numId="2" w16cid:durableId="2034380472">
    <w:abstractNumId w:val="6"/>
  </w:num>
  <w:num w:numId="3" w16cid:durableId="468792396">
    <w:abstractNumId w:val="5"/>
  </w:num>
  <w:num w:numId="4" w16cid:durableId="588849661">
    <w:abstractNumId w:val="4"/>
  </w:num>
  <w:num w:numId="5" w16cid:durableId="367682469">
    <w:abstractNumId w:val="7"/>
  </w:num>
  <w:num w:numId="6" w16cid:durableId="696470730">
    <w:abstractNumId w:val="3"/>
  </w:num>
  <w:num w:numId="7" w16cid:durableId="1153062875">
    <w:abstractNumId w:val="2"/>
  </w:num>
  <w:num w:numId="8" w16cid:durableId="1737391109">
    <w:abstractNumId w:val="1"/>
  </w:num>
  <w:num w:numId="9" w16cid:durableId="6106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63A"/>
    <w:rsid w:val="00034616"/>
    <w:rsid w:val="0006063C"/>
    <w:rsid w:val="0015074B"/>
    <w:rsid w:val="0029639D"/>
    <w:rsid w:val="00326F90"/>
    <w:rsid w:val="003E4EC4"/>
    <w:rsid w:val="00704D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814584"/>
  <w14:defaultImageDpi w14:val="300"/>
  <w15:docId w15:val="{E01D1699-6F9F-4EA2-A448-D5D33D7E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Emilian Hernes</cp:lastModifiedBy>
  <cp:revision>2</cp:revision>
  <dcterms:created xsi:type="dcterms:W3CDTF">2013-12-23T23:15:00Z</dcterms:created>
  <dcterms:modified xsi:type="dcterms:W3CDTF">2025-05-29T01:06:00Z</dcterms:modified>
  <cp:category/>
</cp:coreProperties>
</file>