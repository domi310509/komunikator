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E905" w14:textId="77777777" w:rsidR="000D5B3A" w:rsidRPr="004E62C6" w:rsidRDefault="00000000">
      <w:pPr>
        <w:pStyle w:val="Nagwek1"/>
        <w:rPr>
          <w:lang w:val="pl-PL"/>
        </w:rPr>
      </w:pPr>
      <w:r w:rsidRPr="004E62C6">
        <w:rPr>
          <w:lang w:val="pl-PL"/>
        </w:rPr>
        <w:t xml:space="preserve">Schemat </w:t>
      </w:r>
      <w:proofErr w:type="spellStart"/>
      <w:r w:rsidRPr="004E62C6">
        <w:rPr>
          <w:lang w:val="pl-PL"/>
        </w:rPr>
        <w:t>MoSCoW</w:t>
      </w:r>
      <w:proofErr w:type="spellEnd"/>
      <w:r w:rsidRPr="004E62C6">
        <w:rPr>
          <w:lang w:val="pl-PL"/>
        </w:rPr>
        <w:t xml:space="preserve"> – komunikator szkolny</w:t>
      </w:r>
    </w:p>
    <w:p w14:paraId="72AEE853" w14:textId="71B0507D" w:rsidR="000D5B3A" w:rsidRPr="004E62C6" w:rsidRDefault="00000000" w:rsidP="004E62C6">
      <w:pPr>
        <w:pStyle w:val="Nagwek1"/>
        <w:rPr>
          <w:lang w:val="pl-PL"/>
        </w:rPr>
      </w:pPr>
      <w:r w:rsidRPr="004E62C6">
        <w:rPr>
          <w:lang w:val="pl-PL"/>
        </w:rPr>
        <w:t xml:space="preserve">M – </w:t>
      </w:r>
      <w:proofErr w:type="spellStart"/>
      <w:r w:rsidRPr="004E62C6">
        <w:rPr>
          <w:lang w:val="pl-PL"/>
        </w:rPr>
        <w:t>Must</w:t>
      </w:r>
      <w:proofErr w:type="spellEnd"/>
      <w:r w:rsidRPr="004E62C6">
        <w:rPr>
          <w:lang w:val="pl-PL"/>
        </w:rPr>
        <w:t xml:space="preserve"> </w:t>
      </w:r>
      <w:proofErr w:type="spellStart"/>
      <w:r w:rsidRPr="004E62C6">
        <w:rPr>
          <w:lang w:val="pl-PL"/>
        </w:rPr>
        <w:t>have</w:t>
      </w:r>
      <w:proofErr w:type="spellEnd"/>
    </w:p>
    <w:p w14:paraId="3B13A6AC" w14:textId="69775382" w:rsidR="000D5B3A" w:rsidRDefault="00000000">
      <w:pPr>
        <w:pStyle w:val="Listapunktowana"/>
      </w:pPr>
      <w:proofErr w:type="spellStart"/>
      <w:r>
        <w:t>Rejestracja</w:t>
      </w:r>
      <w:proofErr w:type="spellEnd"/>
      <w:r>
        <w:t xml:space="preserve"> i </w:t>
      </w:r>
      <w:proofErr w:type="spellStart"/>
      <w:r>
        <w:t>logowanie</w:t>
      </w:r>
      <w:proofErr w:type="spellEnd"/>
      <w:r>
        <w:t xml:space="preserve"> </w:t>
      </w:r>
      <w:proofErr w:type="spellStart"/>
      <w:r>
        <w:t>użytkownika</w:t>
      </w:r>
      <w:proofErr w:type="spellEnd"/>
    </w:p>
    <w:p w14:paraId="7BEDEB53" w14:textId="197146AC" w:rsidR="000D5B3A" w:rsidRDefault="00000000">
      <w:pPr>
        <w:pStyle w:val="Listapunktowana"/>
        <w:rPr>
          <w:lang w:val="pl-PL"/>
        </w:rPr>
      </w:pPr>
      <w:r w:rsidRPr="004E62C6">
        <w:rPr>
          <w:lang w:val="pl-PL"/>
        </w:rPr>
        <w:t>Wysyłanie i odbieranie wiadomości w czasie rzeczywistym (Socket.io)</w:t>
      </w:r>
    </w:p>
    <w:p w14:paraId="5CBF0A7B" w14:textId="3ADB3A2C" w:rsidR="004E62C6" w:rsidRPr="004E62C6" w:rsidRDefault="004E62C6" w:rsidP="004E62C6">
      <w:pPr>
        <w:pStyle w:val="Listapunktowana"/>
      </w:pPr>
      <w:r>
        <w:t xml:space="preserve">Lista </w:t>
      </w:r>
      <w:proofErr w:type="spellStart"/>
      <w:r>
        <w:t>użytkowników</w:t>
      </w:r>
      <w:proofErr w:type="spellEnd"/>
    </w:p>
    <w:p w14:paraId="00846792" w14:textId="43E443F2" w:rsidR="000D5B3A" w:rsidRPr="004E62C6" w:rsidRDefault="00000000">
      <w:pPr>
        <w:pStyle w:val="Listapunktowana"/>
        <w:rPr>
          <w:lang w:val="pl-PL"/>
        </w:rPr>
      </w:pPr>
      <w:r w:rsidRPr="004E62C6">
        <w:rPr>
          <w:lang w:val="pl-PL"/>
        </w:rPr>
        <w:t>Interfejs użytkownika: logowanie, czat, lista kontaktów</w:t>
      </w:r>
    </w:p>
    <w:p w14:paraId="7285F2ED" w14:textId="5786C26D" w:rsidR="000D5B3A" w:rsidRDefault="00000000">
      <w:pPr>
        <w:pStyle w:val="Listapunktowana"/>
      </w:pPr>
      <w:proofErr w:type="spellStart"/>
      <w:r>
        <w:t>Bezpieczne</w:t>
      </w:r>
      <w:proofErr w:type="spellEnd"/>
      <w:r>
        <w:t xml:space="preserve"> </w:t>
      </w:r>
      <w:proofErr w:type="spellStart"/>
      <w:r>
        <w:t>hasła</w:t>
      </w:r>
      <w:proofErr w:type="spellEnd"/>
      <w:r>
        <w:t xml:space="preserve"> (</w:t>
      </w:r>
      <w:proofErr w:type="spellStart"/>
      <w:r>
        <w:t>szyfrowanie</w:t>
      </w:r>
      <w:proofErr w:type="spellEnd"/>
      <w:r>
        <w:t>)</w:t>
      </w:r>
    </w:p>
    <w:p w14:paraId="17C5525B" w14:textId="6D1254E2" w:rsidR="000D5B3A" w:rsidRDefault="00000000">
      <w:pPr>
        <w:pStyle w:val="Listapunktowana"/>
      </w:pPr>
      <w:r>
        <w:t xml:space="preserve">Baza </w:t>
      </w:r>
      <w:proofErr w:type="spellStart"/>
      <w:r>
        <w:t>danych</w:t>
      </w:r>
      <w:proofErr w:type="spellEnd"/>
      <w:r>
        <w:t xml:space="preserve"> MySQL</w:t>
      </w:r>
    </w:p>
    <w:p w14:paraId="07F52D6D" w14:textId="4428425D" w:rsidR="000D5B3A" w:rsidRPr="004E62C6" w:rsidRDefault="00000000">
      <w:pPr>
        <w:pStyle w:val="Listapunktowana"/>
        <w:rPr>
          <w:lang w:val="pl-PL"/>
        </w:rPr>
      </w:pPr>
      <w:r w:rsidRPr="004E62C6">
        <w:rPr>
          <w:lang w:val="pl-PL"/>
        </w:rPr>
        <w:t xml:space="preserve">Kompatybilność z przeglądarką (Chrome, </w:t>
      </w:r>
      <w:proofErr w:type="spellStart"/>
      <w:r w:rsidRPr="004E62C6">
        <w:rPr>
          <w:lang w:val="pl-PL"/>
        </w:rPr>
        <w:t>Firefox</w:t>
      </w:r>
      <w:proofErr w:type="spellEnd"/>
      <w:r w:rsidRPr="004E62C6">
        <w:rPr>
          <w:lang w:val="pl-PL"/>
        </w:rPr>
        <w:t>)</w:t>
      </w:r>
    </w:p>
    <w:p w14:paraId="63DC6332" w14:textId="4A1455F9" w:rsidR="000D5B3A" w:rsidRDefault="00000000" w:rsidP="004E62C6">
      <w:pPr>
        <w:pStyle w:val="Nagwek1"/>
      </w:pPr>
      <w:r>
        <w:t>S – Should have</w:t>
      </w:r>
    </w:p>
    <w:p w14:paraId="18D662A3" w14:textId="217FB727" w:rsidR="000D5B3A" w:rsidRDefault="00000000">
      <w:pPr>
        <w:pStyle w:val="Listapunktowana"/>
      </w:pPr>
      <w:proofErr w:type="spellStart"/>
      <w:r>
        <w:t>Zapis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rozmów</w:t>
      </w:r>
      <w:proofErr w:type="spellEnd"/>
    </w:p>
    <w:p w14:paraId="613BB103" w14:textId="50B43CC0" w:rsidR="000D5B3A" w:rsidRDefault="00000000" w:rsidP="00E519D3">
      <w:pPr>
        <w:pStyle w:val="Listapunktowana"/>
        <w:numPr>
          <w:ilvl w:val="0"/>
          <w:numId w:val="0"/>
        </w:numPr>
        <w:ind w:left="360"/>
      </w:pPr>
      <w:proofErr w:type="spellStart"/>
      <w:r>
        <w:t>Responsywny</w:t>
      </w:r>
      <w:proofErr w:type="spellEnd"/>
      <w:r>
        <w:t xml:space="preserve"> </w:t>
      </w:r>
      <w:proofErr w:type="spellStart"/>
      <w:r>
        <w:t>wygląd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telefonach</w:t>
      </w:r>
      <w:proofErr w:type="spellEnd"/>
      <w:r>
        <w:t>)</w:t>
      </w:r>
    </w:p>
    <w:p w14:paraId="4A02A3D2" w14:textId="57861EB8" w:rsidR="000D5B3A" w:rsidRDefault="00000000">
      <w:pPr>
        <w:pStyle w:val="Listapunktowana"/>
      </w:pPr>
      <w:proofErr w:type="spellStart"/>
      <w:r>
        <w:t>Kolorowy</w:t>
      </w:r>
      <w:proofErr w:type="spellEnd"/>
      <w:r>
        <w:t xml:space="preserve"> </w:t>
      </w:r>
      <w:proofErr w:type="spellStart"/>
      <w:r>
        <w:t>motyw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avatary</w:t>
      </w:r>
      <w:proofErr w:type="spellEnd"/>
    </w:p>
    <w:p w14:paraId="6253800F" w14:textId="170158DF" w:rsidR="000D5B3A" w:rsidRDefault="00000000">
      <w:pPr>
        <w:pStyle w:val="Listapunktowana"/>
      </w:pPr>
      <w:proofErr w:type="spellStart"/>
      <w:r>
        <w:t>Podstrony</w:t>
      </w:r>
      <w:proofErr w:type="spellEnd"/>
      <w:r>
        <w:t xml:space="preserve">: </w:t>
      </w:r>
      <w:proofErr w:type="spellStart"/>
      <w:r>
        <w:t>pomoc</w:t>
      </w:r>
      <w:proofErr w:type="spellEnd"/>
      <w:r>
        <w:t xml:space="preserve">, </w:t>
      </w:r>
      <w:proofErr w:type="spellStart"/>
      <w:r>
        <w:t>twórcy</w:t>
      </w:r>
      <w:proofErr w:type="spellEnd"/>
      <w:r>
        <w:t xml:space="preserve">, </w:t>
      </w:r>
      <w:proofErr w:type="spellStart"/>
      <w:r>
        <w:t>cele</w:t>
      </w:r>
      <w:proofErr w:type="spellEnd"/>
    </w:p>
    <w:p w14:paraId="3864B84F" w14:textId="0459AA66" w:rsidR="000D5B3A" w:rsidRDefault="00000000" w:rsidP="004E62C6">
      <w:pPr>
        <w:pStyle w:val="Nagwek1"/>
      </w:pPr>
      <w:r>
        <w:t>C – Could have</w:t>
      </w:r>
    </w:p>
    <w:p w14:paraId="0AFF8804" w14:textId="0954CB58" w:rsidR="000D5B3A" w:rsidRDefault="00000000">
      <w:pPr>
        <w:pStyle w:val="Listapunktowana"/>
      </w:pPr>
      <w:proofErr w:type="spellStart"/>
      <w:r>
        <w:t>Wybór</w:t>
      </w:r>
      <w:proofErr w:type="spellEnd"/>
      <w:r>
        <w:t xml:space="preserve"> </w:t>
      </w:r>
      <w:proofErr w:type="spellStart"/>
      <w:r>
        <w:t>motywu</w:t>
      </w:r>
      <w:proofErr w:type="spellEnd"/>
      <w:r>
        <w:t xml:space="preserve"> </w:t>
      </w:r>
      <w:proofErr w:type="spellStart"/>
      <w:r>
        <w:t>kolorystycznego</w:t>
      </w:r>
      <w:proofErr w:type="spellEnd"/>
    </w:p>
    <w:p w14:paraId="0811C8B7" w14:textId="2ED4B3A3" w:rsidR="000D5B3A" w:rsidRDefault="00000000">
      <w:pPr>
        <w:pStyle w:val="Listapunktowana"/>
      </w:pPr>
      <w:r>
        <w:t xml:space="preserve">Emoji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reakcje</w:t>
      </w:r>
      <w:proofErr w:type="spellEnd"/>
    </w:p>
    <w:p w14:paraId="2D4DBDFE" w14:textId="593D0CEA" w:rsidR="000D5B3A" w:rsidRDefault="00000000">
      <w:pPr>
        <w:pStyle w:val="Listapunktowana"/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czatów</w:t>
      </w:r>
      <w:proofErr w:type="spellEnd"/>
      <w:r>
        <w:t xml:space="preserve"> </w:t>
      </w:r>
      <w:proofErr w:type="spellStart"/>
      <w:r>
        <w:t>jednocześnie</w:t>
      </w:r>
      <w:proofErr w:type="spellEnd"/>
    </w:p>
    <w:p w14:paraId="1A7E84E1" w14:textId="2F9A3ED1" w:rsidR="000D5B3A" w:rsidRDefault="00000000">
      <w:pPr>
        <w:pStyle w:val="Listapunktowana"/>
      </w:pPr>
      <w:r>
        <w:t>„</w:t>
      </w:r>
      <w:proofErr w:type="spellStart"/>
      <w:r>
        <w:t>Pisze</w:t>
      </w:r>
      <w:proofErr w:type="spellEnd"/>
      <w:r>
        <w:t>...” (typing indicator)</w:t>
      </w:r>
    </w:p>
    <w:p w14:paraId="02BC69C8" w14:textId="0639EEC4" w:rsidR="000D5B3A" w:rsidRDefault="00000000">
      <w:pPr>
        <w:pStyle w:val="Listapunktowana"/>
      </w:pPr>
      <w:r>
        <w:t xml:space="preserve">Statusy </w:t>
      </w:r>
      <w:proofErr w:type="spellStart"/>
      <w:r>
        <w:t>użytkownika</w:t>
      </w:r>
      <w:proofErr w:type="spellEnd"/>
      <w:r>
        <w:t xml:space="preserve"> („online”, „</w:t>
      </w:r>
      <w:proofErr w:type="spellStart"/>
      <w:r>
        <w:t>zajęty</w:t>
      </w:r>
      <w:proofErr w:type="spellEnd"/>
      <w:r>
        <w:t>”)</w:t>
      </w:r>
    </w:p>
    <w:p w14:paraId="1132E06C" w14:textId="5985CC5F" w:rsidR="000D5B3A" w:rsidRPr="004E62C6" w:rsidRDefault="00000000" w:rsidP="004E62C6">
      <w:pPr>
        <w:pStyle w:val="Nagwek1"/>
        <w:rPr>
          <w:lang w:val="pl-PL"/>
        </w:rPr>
      </w:pPr>
      <w:r w:rsidRPr="004E62C6">
        <w:rPr>
          <w:lang w:val="pl-PL"/>
        </w:rPr>
        <w:t xml:space="preserve">W – </w:t>
      </w:r>
      <w:proofErr w:type="spellStart"/>
      <w:r w:rsidRPr="004E62C6">
        <w:rPr>
          <w:lang w:val="pl-PL"/>
        </w:rPr>
        <w:t>Would</w:t>
      </w:r>
      <w:proofErr w:type="spellEnd"/>
      <w:r w:rsidRPr="004E62C6">
        <w:rPr>
          <w:lang w:val="pl-PL"/>
        </w:rPr>
        <w:t xml:space="preserve"> </w:t>
      </w:r>
      <w:proofErr w:type="spellStart"/>
      <w:r w:rsidRPr="004E62C6">
        <w:rPr>
          <w:lang w:val="pl-PL"/>
        </w:rPr>
        <w:t>like</w:t>
      </w:r>
      <w:proofErr w:type="spellEnd"/>
    </w:p>
    <w:p w14:paraId="7AD642EC" w14:textId="3E1BFF50" w:rsidR="000D5B3A" w:rsidRDefault="00000000">
      <w:pPr>
        <w:pStyle w:val="Listapunktowana"/>
      </w:pPr>
      <w:proofErr w:type="spellStart"/>
      <w:r>
        <w:t>Szyfrowanie</w:t>
      </w:r>
      <w:proofErr w:type="spellEnd"/>
      <w:r>
        <w:t xml:space="preserve"> end-to-end</w:t>
      </w:r>
    </w:p>
    <w:p w14:paraId="081CE898" w14:textId="7746C29B" w:rsidR="000D5B3A" w:rsidRPr="005551A6" w:rsidRDefault="00000000" w:rsidP="005551A6">
      <w:pPr>
        <w:pStyle w:val="Listapunktowana"/>
      </w:pPr>
      <w:r>
        <w:t xml:space="preserve">Panel </w:t>
      </w:r>
      <w:proofErr w:type="spellStart"/>
      <w:r>
        <w:t>administratora</w:t>
      </w:r>
      <w:proofErr w:type="spellEnd"/>
    </w:p>
    <w:sectPr w:rsidR="000D5B3A" w:rsidRPr="00555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A464F8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072133">
    <w:abstractNumId w:val="8"/>
  </w:num>
  <w:num w:numId="2" w16cid:durableId="1272319747">
    <w:abstractNumId w:val="6"/>
  </w:num>
  <w:num w:numId="3" w16cid:durableId="1790465631">
    <w:abstractNumId w:val="5"/>
  </w:num>
  <w:num w:numId="4" w16cid:durableId="1236278402">
    <w:abstractNumId w:val="4"/>
  </w:num>
  <w:num w:numId="5" w16cid:durableId="470638711">
    <w:abstractNumId w:val="7"/>
  </w:num>
  <w:num w:numId="6" w16cid:durableId="1858999914">
    <w:abstractNumId w:val="3"/>
  </w:num>
  <w:num w:numId="7" w16cid:durableId="1534685313">
    <w:abstractNumId w:val="2"/>
  </w:num>
  <w:num w:numId="8" w16cid:durableId="1341932429">
    <w:abstractNumId w:val="1"/>
  </w:num>
  <w:num w:numId="9" w16cid:durableId="166068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B3A"/>
    <w:rsid w:val="0015074B"/>
    <w:rsid w:val="0029639D"/>
    <w:rsid w:val="00326F90"/>
    <w:rsid w:val="003E4EC4"/>
    <w:rsid w:val="004E62C6"/>
    <w:rsid w:val="005551A6"/>
    <w:rsid w:val="0065194D"/>
    <w:rsid w:val="00AA1D8D"/>
    <w:rsid w:val="00B47730"/>
    <w:rsid w:val="00CB0664"/>
    <w:rsid w:val="00E51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DB08F"/>
  <w14:defaultImageDpi w14:val="300"/>
  <w15:docId w15:val="{E01D1699-6F9F-4EA2-A448-D5D33D7E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Emilian Hernes</cp:lastModifiedBy>
  <cp:revision>5</cp:revision>
  <dcterms:created xsi:type="dcterms:W3CDTF">2013-12-23T23:15:00Z</dcterms:created>
  <dcterms:modified xsi:type="dcterms:W3CDTF">2025-05-29T00:41:00Z</dcterms:modified>
  <cp:category/>
</cp:coreProperties>
</file>